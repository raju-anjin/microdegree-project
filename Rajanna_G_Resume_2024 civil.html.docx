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FF9C8" w14:textId="77777777" w:rsidR="00EB1313" w:rsidRDefault="007E318A">
      <w:pPr>
        <w:pStyle w:val="Title"/>
      </w:pPr>
      <w:proofErr w:type="spellStart"/>
      <w:r>
        <w:t>Rajanna</w:t>
      </w:r>
      <w:proofErr w:type="spellEnd"/>
      <w:r>
        <w:t xml:space="preserve"> G</w:t>
      </w:r>
    </w:p>
    <w:p w14:paraId="008BEF35" w14:textId="3C66E4CB" w:rsidR="00A212F7" w:rsidRDefault="007E318A">
      <w:r w:rsidRPr="003D7268">
        <w:rPr>
          <w:b/>
          <w:bCs/>
        </w:rPr>
        <w:t>Phone</w:t>
      </w:r>
      <w:r>
        <w:t xml:space="preserve">: 9535371023 | </w:t>
      </w:r>
      <w:r w:rsidRPr="003D7268">
        <w:rPr>
          <w:b/>
          <w:bCs/>
        </w:rPr>
        <w:t>Email</w:t>
      </w:r>
      <w:r>
        <w:t xml:space="preserve">: </w:t>
      </w:r>
      <w:hyperlink r:id="rId6" w:history="1">
        <w:r w:rsidR="00E276A9" w:rsidRPr="00CB30A3">
          <w:rPr>
            <w:rStyle w:val="Hyperlink"/>
          </w:rPr>
          <w:t>rajuanjin@gmail.com</w:t>
        </w:r>
      </w:hyperlink>
    </w:p>
    <w:p w14:paraId="211924A3" w14:textId="197FA3ED" w:rsidR="00AE6209" w:rsidRDefault="007E318A">
      <w:r w:rsidRPr="003D7268">
        <w:rPr>
          <w:b/>
          <w:bCs/>
        </w:rPr>
        <w:t>Address</w:t>
      </w:r>
      <w:r>
        <w:t xml:space="preserve">: </w:t>
      </w:r>
      <w:r w:rsidR="00693052">
        <w:t xml:space="preserve"> </w:t>
      </w:r>
      <w:r w:rsidR="009A0858">
        <w:t>JP NAGAR</w:t>
      </w:r>
      <w:r w:rsidR="00A76199">
        <w:t xml:space="preserve"> 3</w:t>
      </w:r>
      <w:r w:rsidR="00A76199">
        <w:rPr>
          <w:vertAlign w:val="superscript"/>
        </w:rPr>
        <w:t xml:space="preserve">RD </w:t>
      </w:r>
      <w:r w:rsidR="00A76199">
        <w:t>PHASE</w:t>
      </w:r>
      <w:r w:rsidR="009A0858">
        <w:t>, BANGALORE</w:t>
      </w:r>
      <w:r w:rsidR="00A76199">
        <w:t xml:space="preserve"> </w:t>
      </w:r>
      <w:r w:rsidR="003D7268">
        <w:t>- 560078</w:t>
      </w:r>
    </w:p>
    <w:p w14:paraId="4527FF71" w14:textId="77777777" w:rsidR="00EB1313" w:rsidRDefault="007E318A">
      <w:pPr>
        <w:pStyle w:val="Heading1"/>
        <w:rPr>
          <w:sz w:val="32"/>
          <w:szCs w:val="32"/>
        </w:rPr>
      </w:pPr>
      <w:r w:rsidRPr="0085647A">
        <w:rPr>
          <w:sz w:val="32"/>
          <w:szCs w:val="32"/>
        </w:rPr>
        <w:t>Objective</w:t>
      </w:r>
    </w:p>
    <w:p w14:paraId="659C073B" w14:textId="77777777" w:rsidR="0085647A" w:rsidRPr="0085647A" w:rsidRDefault="0085647A" w:rsidP="0085647A"/>
    <w:p w14:paraId="2A7F5EB5" w14:textId="14E89FC8" w:rsidR="00EB1313" w:rsidRDefault="007E318A">
      <w:r>
        <w:t>Detail-oriented and motivated Civil Engineering graduate with a strong foundation i</w:t>
      </w:r>
      <w:r w:rsidR="00AB6F39">
        <w:t>n Communication and Services</w:t>
      </w:r>
      <w:r>
        <w:t xml:space="preserve">. Seeking a </w:t>
      </w:r>
      <w:r w:rsidR="00AB6F39">
        <w:t>Good</w:t>
      </w:r>
      <w:r>
        <w:t xml:space="preserve"> position</w:t>
      </w:r>
      <w:r w:rsidR="00AB6F39">
        <w:t xml:space="preserve"> And Challenging Career</w:t>
      </w:r>
      <w:r>
        <w:t xml:space="preserve"> to leverage my technical skills, problem-solving abilities, and experience in project management, aiming to contribute to the development and implementation of </w:t>
      </w:r>
      <w:r w:rsidR="00AB6F39">
        <w:t>Industrial</w:t>
      </w:r>
      <w:r>
        <w:t xml:space="preserve"> projects while growing my expertise in the field</w:t>
      </w:r>
      <w:r w:rsidR="00AB6F39">
        <w:t xml:space="preserve"> and to achieve Organizational Goals and dedicated myself to be part of your team at all times.</w:t>
      </w:r>
    </w:p>
    <w:p w14:paraId="66869000" w14:textId="20BF93AA" w:rsidR="00AE6209" w:rsidRPr="0085647A" w:rsidRDefault="007E318A" w:rsidP="00AE6209">
      <w:pPr>
        <w:pStyle w:val="Heading1"/>
        <w:rPr>
          <w:sz w:val="32"/>
          <w:szCs w:val="32"/>
        </w:rPr>
      </w:pPr>
      <w:r w:rsidRPr="0085647A">
        <w:rPr>
          <w:sz w:val="32"/>
          <w:szCs w:val="32"/>
        </w:rPr>
        <w:t>Education</w:t>
      </w:r>
    </w:p>
    <w:p w14:paraId="4441D5DC" w14:textId="75B3320B" w:rsidR="00E276A9" w:rsidRDefault="007E318A" w:rsidP="00E276A9">
      <w:pPr>
        <w:pStyle w:val="ListParagraph"/>
        <w:numPr>
          <w:ilvl w:val="0"/>
          <w:numId w:val="9"/>
        </w:numPr>
      </w:pPr>
      <w:r>
        <w:t>Bachelor of Engineering in Civil Engineering</w:t>
      </w:r>
      <w:r w:rsidR="00AE6209">
        <w:t xml:space="preserve"> </w:t>
      </w:r>
      <w:r>
        <w:t>VTU University,</w:t>
      </w:r>
      <w:r>
        <w:br/>
        <w:t>Graduated: 2023</w:t>
      </w:r>
      <w:r w:rsidR="00E276A9">
        <w:t xml:space="preserve"> with 70%.</w:t>
      </w:r>
    </w:p>
    <w:p w14:paraId="1118982F" w14:textId="3F08EE02" w:rsidR="00E276A9" w:rsidRDefault="00E276A9" w:rsidP="00E276A9">
      <w:pPr>
        <w:pStyle w:val="ListParagraph"/>
        <w:numPr>
          <w:ilvl w:val="0"/>
          <w:numId w:val="9"/>
        </w:numPr>
      </w:pPr>
      <w:r>
        <w:t>PUC in PCMB Science Graduated: 2018 with 70%.</w:t>
      </w:r>
    </w:p>
    <w:p w14:paraId="1A77425F" w14:textId="4E4170F9" w:rsidR="00E276A9" w:rsidRDefault="00E276A9" w:rsidP="00E276A9">
      <w:pPr>
        <w:pStyle w:val="ListParagraph"/>
        <w:numPr>
          <w:ilvl w:val="0"/>
          <w:numId w:val="9"/>
        </w:numPr>
      </w:pPr>
      <w:r>
        <w:t>SSLC Karnataka Board Graduated:2016 with 87%.</w:t>
      </w:r>
    </w:p>
    <w:p w14:paraId="4DDA4FCD" w14:textId="148218E5" w:rsidR="00EB1313" w:rsidRDefault="007E318A">
      <w:pPr>
        <w:pStyle w:val="Heading1"/>
        <w:rPr>
          <w:sz w:val="32"/>
          <w:szCs w:val="32"/>
        </w:rPr>
      </w:pPr>
      <w:r w:rsidRPr="0085647A">
        <w:rPr>
          <w:sz w:val="32"/>
          <w:szCs w:val="32"/>
        </w:rPr>
        <w:t>Skills</w:t>
      </w:r>
    </w:p>
    <w:p w14:paraId="5E01C86E" w14:textId="77777777" w:rsidR="003F107C" w:rsidRPr="003F107C" w:rsidRDefault="003F107C" w:rsidP="003F107C"/>
    <w:p w14:paraId="48BFFA37" w14:textId="77777777" w:rsidR="0082593D" w:rsidRDefault="0082593D" w:rsidP="0082593D">
      <w:pPr>
        <w:pStyle w:val="ListBullet"/>
      </w:pPr>
      <w:r>
        <w:t>Communication Skills</w:t>
      </w:r>
    </w:p>
    <w:p w14:paraId="07EEEC72" w14:textId="77777777" w:rsidR="0082593D" w:rsidRDefault="0082593D" w:rsidP="0082593D">
      <w:pPr>
        <w:pStyle w:val="ListBullet"/>
      </w:pPr>
      <w:r>
        <w:t xml:space="preserve">Multi-Tasking &amp; Problem Solving </w:t>
      </w:r>
    </w:p>
    <w:p w14:paraId="73F18A6F" w14:textId="77777777" w:rsidR="0082593D" w:rsidRDefault="0082593D" w:rsidP="0082593D">
      <w:pPr>
        <w:pStyle w:val="ListBullet"/>
      </w:pPr>
      <w:r>
        <w:t>Industry Expertise</w:t>
      </w:r>
    </w:p>
    <w:p w14:paraId="1458A6EF" w14:textId="77777777" w:rsidR="0082593D" w:rsidRDefault="0082593D" w:rsidP="0082593D">
      <w:pPr>
        <w:pStyle w:val="ListBullet"/>
      </w:pPr>
      <w:r>
        <w:t>Typing and Data Entry</w:t>
      </w:r>
    </w:p>
    <w:p w14:paraId="2808D3CD" w14:textId="77777777" w:rsidR="0082593D" w:rsidRDefault="0082593D" w:rsidP="0082593D">
      <w:pPr>
        <w:pStyle w:val="ListBullet"/>
      </w:pPr>
      <w:r>
        <w:t xml:space="preserve">Software Literacy `    </w:t>
      </w:r>
    </w:p>
    <w:p w14:paraId="75B2230E" w14:textId="77777777" w:rsidR="0082593D" w:rsidRDefault="0082593D" w:rsidP="0082593D">
      <w:pPr>
        <w:pStyle w:val="ListBullet"/>
      </w:pPr>
      <w:r>
        <w:t xml:space="preserve">Diligence </w:t>
      </w:r>
    </w:p>
    <w:p w14:paraId="4DF7CA25" w14:textId="77777777" w:rsidR="0082593D" w:rsidRDefault="0082593D" w:rsidP="0082593D">
      <w:pPr>
        <w:pStyle w:val="ListBullet"/>
      </w:pPr>
      <w:r>
        <w:t>Listening Skills</w:t>
      </w:r>
    </w:p>
    <w:p w14:paraId="3612C33C" w14:textId="77777777" w:rsidR="0082593D" w:rsidRDefault="0082593D" w:rsidP="0082593D">
      <w:pPr>
        <w:pStyle w:val="ListBullet"/>
      </w:pPr>
      <w:r>
        <w:t>Empathy</w:t>
      </w:r>
    </w:p>
    <w:p w14:paraId="08D8ADD1" w14:textId="77777777" w:rsidR="0082593D" w:rsidRDefault="0082593D" w:rsidP="0082593D">
      <w:pPr>
        <w:pStyle w:val="ListBullet"/>
      </w:pPr>
      <w:r>
        <w:t>Resourcefulness</w:t>
      </w:r>
    </w:p>
    <w:p w14:paraId="7B90D64E" w14:textId="77777777" w:rsidR="0082593D" w:rsidRDefault="0082593D" w:rsidP="0082593D">
      <w:pPr>
        <w:pStyle w:val="ListBullet"/>
      </w:pPr>
      <w:r>
        <w:t>Positive Attitude</w:t>
      </w:r>
    </w:p>
    <w:p w14:paraId="133EDFE2" w14:textId="77777777" w:rsidR="00AD5D05" w:rsidRDefault="00AD5D05" w:rsidP="00AD5D05">
      <w:pPr>
        <w:pStyle w:val="ListBullet"/>
        <w:numPr>
          <w:ilvl w:val="0"/>
          <w:numId w:val="0"/>
        </w:numPr>
        <w:ind w:left="360" w:hanging="360"/>
      </w:pPr>
    </w:p>
    <w:p w14:paraId="4FD55DEF" w14:textId="77777777" w:rsidR="00AD5D05" w:rsidRDefault="00AD5D05" w:rsidP="00AD5D05">
      <w:pPr>
        <w:pStyle w:val="ListBullet"/>
        <w:numPr>
          <w:ilvl w:val="0"/>
          <w:numId w:val="0"/>
        </w:numPr>
        <w:ind w:left="360" w:hanging="360"/>
      </w:pPr>
    </w:p>
    <w:p w14:paraId="4B4D9D4B" w14:textId="77777777" w:rsidR="00AD5D05" w:rsidRDefault="00AD5D05" w:rsidP="003F107C">
      <w:pPr>
        <w:pStyle w:val="ListBullet"/>
        <w:numPr>
          <w:ilvl w:val="0"/>
          <w:numId w:val="0"/>
        </w:numPr>
      </w:pPr>
    </w:p>
    <w:p w14:paraId="621DF202" w14:textId="5EA5292B" w:rsidR="00C633E7" w:rsidRPr="0085647A" w:rsidRDefault="00B552DC" w:rsidP="00C633E7">
      <w:pPr>
        <w:pStyle w:val="Heading1"/>
        <w:rPr>
          <w:sz w:val="32"/>
          <w:szCs w:val="32"/>
        </w:rPr>
      </w:pPr>
      <w:r w:rsidRPr="0085647A">
        <w:rPr>
          <w:sz w:val="32"/>
          <w:szCs w:val="32"/>
        </w:rPr>
        <w:lastRenderedPageBreak/>
        <w:t xml:space="preserve">Computer </w:t>
      </w:r>
      <w:r w:rsidR="00C633E7" w:rsidRPr="0085647A">
        <w:rPr>
          <w:sz w:val="32"/>
          <w:szCs w:val="32"/>
        </w:rPr>
        <w:t>proficiency</w:t>
      </w:r>
    </w:p>
    <w:p w14:paraId="1624FCE4" w14:textId="77777777" w:rsidR="00AD5D05" w:rsidRPr="00AD5D05" w:rsidRDefault="00AD5D05" w:rsidP="00AD5D05"/>
    <w:p w14:paraId="284B4177" w14:textId="13BAD22A" w:rsidR="00C633E7" w:rsidRDefault="00C633E7" w:rsidP="00C633E7">
      <w:pPr>
        <w:pStyle w:val="ListParagraph"/>
        <w:numPr>
          <w:ilvl w:val="0"/>
          <w:numId w:val="13"/>
        </w:numPr>
      </w:pPr>
      <w:r>
        <w:t>Office tools – MS office</w:t>
      </w:r>
      <w:r w:rsidR="007C5AD6">
        <w:t xml:space="preserve"> </w:t>
      </w:r>
      <w:r w:rsidR="003E1CE0">
        <w:t>(Excel</w:t>
      </w:r>
      <w:r w:rsidR="007C5AD6">
        <w:t xml:space="preserve">, Word, Power Point, </w:t>
      </w:r>
      <w:r w:rsidR="003E1CE0">
        <w:t xml:space="preserve">Notepad, </w:t>
      </w:r>
      <w:proofErr w:type="spellStart"/>
      <w:r w:rsidR="003E1CE0">
        <w:t>Nudi</w:t>
      </w:r>
      <w:proofErr w:type="spellEnd"/>
      <w:r w:rsidR="003E1CE0">
        <w:t>)</w:t>
      </w:r>
    </w:p>
    <w:p w14:paraId="4165F672" w14:textId="3B268524" w:rsidR="00C633E7" w:rsidRDefault="00F35CD6" w:rsidP="00C633E7">
      <w:pPr>
        <w:pStyle w:val="ListParagraph"/>
        <w:numPr>
          <w:ilvl w:val="0"/>
          <w:numId w:val="13"/>
        </w:numPr>
      </w:pPr>
      <w:r>
        <w:t>O</w:t>
      </w:r>
      <w:r w:rsidR="00472311">
        <w:t>perating System –</w:t>
      </w:r>
      <w:r>
        <w:t xml:space="preserve"> Windows, Linux, Ubuntu, </w:t>
      </w:r>
      <w:r w:rsidR="00472311">
        <w:t>Android Custom OS.</w:t>
      </w:r>
    </w:p>
    <w:p w14:paraId="73905AFA" w14:textId="12ACEB31" w:rsidR="00472311" w:rsidRDefault="00AD5D05" w:rsidP="00C633E7">
      <w:pPr>
        <w:pStyle w:val="ListParagraph"/>
        <w:numPr>
          <w:ilvl w:val="0"/>
          <w:numId w:val="13"/>
        </w:numPr>
      </w:pPr>
      <w:r>
        <w:t>Drafting software – Auto cad, Solid edge, STAA</w:t>
      </w:r>
      <w:r w:rsidR="003E1CE0">
        <w:t>D</w:t>
      </w:r>
      <w:r>
        <w:t xml:space="preserve"> Pro</w:t>
      </w:r>
    </w:p>
    <w:p w14:paraId="0D89808B" w14:textId="51C99768" w:rsidR="00AD5D05" w:rsidRDefault="00F4181B" w:rsidP="00C633E7">
      <w:pPr>
        <w:pStyle w:val="ListParagraph"/>
        <w:numPr>
          <w:ilvl w:val="0"/>
          <w:numId w:val="13"/>
        </w:numPr>
      </w:pPr>
      <w:r>
        <w:t xml:space="preserve">Editing Tools – Premier Pro, Ae, </w:t>
      </w:r>
      <w:proofErr w:type="spellStart"/>
      <w:r>
        <w:t>Filmora</w:t>
      </w:r>
      <w:proofErr w:type="spellEnd"/>
      <w:r>
        <w:t xml:space="preserve">, </w:t>
      </w:r>
      <w:r w:rsidR="0084545F">
        <w:t>FL Studio, Audacity,</w:t>
      </w:r>
      <w:r w:rsidR="003E1CE0">
        <w:t xml:space="preserve"> </w:t>
      </w:r>
      <w:r w:rsidR="0084545F">
        <w:t>Ps</w:t>
      </w:r>
    </w:p>
    <w:p w14:paraId="70C7B365" w14:textId="4FB197D4" w:rsidR="0084545F" w:rsidRPr="0085647A" w:rsidRDefault="0084545F" w:rsidP="0084545F">
      <w:pPr>
        <w:pStyle w:val="Heading1"/>
        <w:rPr>
          <w:sz w:val="32"/>
          <w:szCs w:val="32"/>
        </w:rPr>
      </w:pPr>
      <w:r w:rsidRPr="0085647A">
        <w:rPr>
          <w:sz w:val="32"/>
          <w:szCs w:val="32"/>
        </w:rPr>
        <w:t>Language proficiency</w:t>
      </w:r>
    </w:p>
    <w:p w14:paraId="2F071ECD" w14:textId="77777777" w:rsidR="00754F4A" w:rsidRPr="00754F4A" w:rsidRDefault="00754F4A" w:rsidP="00754F4A"/>
    <w:p w14:paraId="535B8E5A" w14:textId="0194EE78" w:rsidR="0084545F" w:rsidRDefault="0084545F" w:rsidP="0084545F">
      <w:pPr>
        <w:pStyle w:val="ListParagraph"/>
        <w:numPr>
          <w:ilvl w:val="0"/>
          <w:numId w:val="14"/>
        </w:numPr>
      </w:pPr>
      <w:r>
        <w:t>Kannada</w:t>
      </w:r>
      <w:r w:rsidR="00754F4A">
        <w:t xml:space="preserve"> (Read and Write)</w:t>
      </w:r>
    </w:p>
    <w:p w14:paraId="02CE5197" w14:textId="155F5715" w:rsidR="0084545F" w:rsidRDefault="00754F4A" w:rsidP="0084545F">
      <w:pPr>
        <w:pStyle w:val="ListParagraph"/>
        <w:numPr>
          <w:ilvl w:val="0"/>
          <w:numId w:val="14"/>
        </w:numPr>
      </w:pPr>
      <w:r>
        <w:t>English (Read and Write)</w:t>
      </w:r>
    </w:p>
    <w:p w14:paraId="581D70E6" w14:textId="5F13567C" w:rsidR="00754F4A" w:rsidRDefault="00754F4A" w:rsidP="0084545F">
      <w:pPr>
        <w:pStyle w:val="ListParagraph"/>
        <w:numPr>
          <w:ilvl w:val="0"/>
          <w:numId w:val="14"/>
        </w:numPr>
      </w:pPr>
      <w:r>
        <w:t>Hindi (Read and Write)</w:t>
      </w:r>
    </w:p>
    <w:p w14:paraId="3D776C8F" w14:textId="3B88395D" w:rsidR="00754F4A" w:rsidRDefault="00754F4A" w:rsidP="0084545F">
      <w:pPr>
        <w:pStyle w:val="ListParagraph"/>
        <w:numPr>
          <w:ilvl w:val="0"/>
          <w:numId w:val="14"/>
        </w:numPr>
      </w:pPr>
      <w:r>
        <w:t>Telugu (Read and Write)</w:t>
      </w:r>
    </w:p>
    <w:p w14:paraId="0812E823" w14:textId="556AD8CC" w:rsidR="00754F4A" w:rsidRDefault="00754F4A" w:rsidP="0084545F">
      <w:pPr>
        <w:pStyle w:val="ListParagraph"/>
        <w:numPr>
          <w:ilvl w:val="0"/>
          <w:numId w:val="14"/>
        </w:numPr>
      </w:pPr>
      <w:r>
        <w:t>Urdu (</w:t>
      </w:r>
      <w:r w:rsidR="00AB6F39">
        <w:t>Communication</w:t>
      </w:r>
      <w:r>
        <w:t>)</w:t>
      </w:r>
    </w:p>
    <w:p w14:paraId="35A4BAEC" w14:textId="4A7115B1" w:rsidR="00AE6209" w:rsidRDefault="00754F4A" w:rsidP="00754F4A">
      <w:pPr>
        <w:pStyle w:val="ListParagraph"/>
        <w:numPr>
          <w:ilvl w:val="0"/>
          <w:numId w:val="14"/>
        </w:numPr>
      </w:pPr>
      <w:r>
        <w:t>Tulu (</w:t>
      </w:r>
      <w:proofErr w:type="spellStart"/>
      <w:r w:rsidR="00AB6F39">
        <w:t>Comminication</w:t>
      </w:r>
      <w:proofErr w:type="spellEnd"/>
      <w:r>
        <w:t>)</w:t>
      </w:r>
    </w:p>
    <w:p w14:paraId="74009945" w14:textId="77777777" w:rsidR="00EB1313" w:rsidRPr="0085647A" w:rsidRDefault="007E318A">
      <w:pPr>
        <w:pStyle w:val="Heading1"/>
        <w:rPr>
          <w:sz w:val="32"/>
          <w:szCs w:val="32"/>
        </w:rPr>
      </w:pPr>
      <w:r w:rsidRPr="0085647A">
        <w:rPr>
          <w:sz w:val="32"/>
          <w:szCs w:val="32"/>
        </w:rPr>
        <w:t>Experience</w:t>
      </w:r>
    </w:p>
    <w:p w14:paraId="402C37B4" w14:textId="77777777" w:rsidR="009A7CD2" w:rsidRPr="009A7CD2" w:rsidRDefault="009A7CD2" w:rsidP="009A7CD2"/>
    <w:p w14:paraId="5604E992" w14:textId="4C08B532" w:rsidR="00EB1313" w:rsidRPr="00AE6209" w:rsidRDefault="007E318A" w:rsidP="00AE6209">
      <w:pPr>
        <w:pStyle w:val="ListParagraph"/>
        <w:numPr>
          <w:ilvl w:val="0"/>
          <w:numId w:val="10"/>
        </w:numPr>
        <w:rPr>
          <w:b/>
          <w:bCs/>
        </w:rPr>
      </w:pPr>
      <w:r w:rsidRPr="00AE6209">
        <w:rPr>
          <w:b/>
          <w:bCs/>
        </w:rPr>
        <w:t>Family Business – Sales</w:t>
      </w:r>
      <w:r w:rsidR="00AE6209" w:rsidRPr="00AE6209">
        <w:rPr>
          <w:b/>
          <w:bCs/>
        </w:rPr>
        <w:t xml:space="preserve"> and services</w:t>
      </w:r>
      <w:r w:rsidRPr="00AE6209">
        <w:rPr>
          <w:b/>
          <w:bCs/>
        </w:rPr>
        <w:t xml:space="preserve"> Role</w:t>
      </w:r>
      <w:r w:rsidR="00AB6F39">
        <w:rPr>
          <w:b/>
          <w:bCs/>
        </w:rPr>
        <w:t xml:space="preserve"> </w:t>
      </w:r>
      <w:r w:rsidR="002977C5">
        <w:rPr>
          <w:b/>
          <w:bCs/>
        </w:rPr>
        <w:t>(April</w:t>
      </w:r>
      <w:r w:rsidR="00AB6F39">
        <w:rPr>
          <w:b/>
          <w:bCs/>
        </w:rPr>
        <w:t xml:space="preserve"> 2023 </w:t>
      </w:r>
      <w:r w:rsidR="002977C5">
        <w:rPr>
          <w:b/>
          <w:bCs/>
        </w:rPr>
        <w:t>–</w:t>
      </w:r>
      <w:r w:rsidR="00AB6F39">
        <w:rPr>
          <w:b/>
          <w:bCs/>
        </w:rPr>
        <w:t xml:space="preserve"> </w:t>
      </w:r>
      <w:r w:rsidR="002977C5">
        <w:rPr>
          <w:b/>
          <w:bCs/>
        </w:rPr>
        <w:t>Aug 2024)</w:t>
      </w:r>
    </w:p>
    <w:p w14:paraId="15816979" w14:textId="52E3B382" w:rsidR="00EB1313" w:rsidRDefault="009A7CD2" w:rsidP="00AE6209">
      <w:pPr>
        <w:pStyle w:val="ListParagraph"/>
      </w:pPr>
      <w:r>
        <w:t>-</w:t>
      </w:r>
      <w:r w:rsidR="007E318A">
        <w:t>Engaged in customer interactions and sales management.</w:t>
      </w:r>
      <w:r w:rsidR="007E318A">
        <w:br/>
      </w:r>
      <w:r>
        <w:t>-</w:t>
      </w:r>
      <w:r w:rsidR="007E318A">
        <w:t>Developed communication and negotiation skills.</w:t>
      </w:r>
    </w:p>
    <w:p w14:paraId="674FD917" w14:textId="032161F5" w:rsidR="00AE6209" w:rsidRPr="00AE6209" w:rsidRDefault="007E318A" w:rsidP="00AE6209">
      <w:pPr>
        <w:pStyle w:val="ListParagraph"/>
        <w:numPr>
          <w:ilvl w:val="0"/>
          <w:numId w:val="10"/>
        </w:numPr>
        <w:rPr>
          <w:b/>
          <w:bCs/>
        </w:rPr>
      </w:pPr>
      <w:r w:rsidRPr="00AE6209">
        <w:rPr>
          <w:b/>
          <w:bCs/>
        </w:rPr>
        <w:t>Technical Support Associate</w:t>
      </w:r>
      <w:r w:rsidR="002977C5">
        <w:rPr>
          <w:b/>
          <w:bCs/>
        </w:rPr>
        <w:t xml:space="preserve"> (Oct 2023 - April 2023)</w:t>
      </w:r>
    </w:p>
    <w:p w14:paraId="4D45E38A" w14:textId="7F74A8AE" w:rsidR="00EB1313" w:rsidRDefault="009A7CD2" w:rsidP="00AE6209">
      <w:pPr>
        <w:pStyle w:val="ListParagraph"/>
      </w:pPr>
      <w:r>
        <w:t>-</w:t>
      </w:r>
      <w:r w:rsidR="007E318A">
        <w:t>Provided technical assistance to clients and resolved software-related issues.</w:t>
      </w:r>
      <w:r w:rsidR="007E318A">
        <w:br/>
      </w:r>
      <w:r>
        <w:t>-</w:t>
      </w:r>
      <w:r w:rsidR="007E318A">
        <w:t>Enhanced customer service skills and technical troubleshooting capabilities.</w:t>
      </w:r>
    </w:p>
    <w:p w14:paraId="5C17CD11" w14:textId="60EB6E5A" w:rsidR="00AE6209" w:rsidRPr="00AE6209" w:rsidRDefault="007E318A" w:rsidP="00AE6209">
      <w:pPr>
        <w:pStyle w:val="ListParagraph"/>
        <w:numPr>
          <w:ilvl w:val="0"/>
          <w:numId w:val="10"/>
        </w:numPr>
        <w:rPr>
          <w:b/>
          <w:bCs/>
        </w:rPr>
      </w:pPr>
      <w:r w:rsidRPr="00AE6209">
        <w:rPr>
          <w:b/>
          <w:bCs/>
        </w:rPr>
        <w:t>Site Engineer &amp; Project Manager</w:t>
      </w:r>
      <w:r w:rsidR="002977C5">
        <w:rPr>
          <w:b/>
          <w:bCs/>
        </w:rPr>
        <w:t xml:space="preserve"> (April 2023 - Oct 2023)</w:t>
      </w:r>
    </w:p>
    <w:p w14:paraId="1192CBA0" w14:textId="6481A1A3" w:rsidR="00EB1313" w:rsidRDefault="009A7CD2" w:rsidP="00AE6209">
      <w:pPr>
        <w:pStyle w:val="ListParagraph"/>
      </w:pPr>
      <w:r>
        <w:t>-</w:t>
      </w:r>
      <w:r w:rsidR="007E318A">
        <w:t>Managed site operations and ensured project timelines were met.</w:t>
      </w:r>
      <w:r w:rsidR="007E318A">
        <w:br/>
      </w:r>
      <w:r>
        <w:t>-</w:t>
      </w:r>
      <w:r w:rsidR="007E318A">
        <w:t>Supervised teams and coordinated between various stakeholders.</w:t>
      </w:r>
      <w:r w:rsidR="007E318A">
        <w:br/>
      </w:r>
      <w:r>
        <w:t>-</w:t>
      </w:r>
      <w:r w:rsidR="007E318A">
        <w:t>Gained experience in project planning, resource allocation, and documentation.</w:t>
      </w:r>
    </w:p>
    <w:p w14:paraId="5ED79F4C" w14:textId="77777777" w:rsidR="003E1CE0" w:rsidRDefault="003E1CE0" w:rsidP="00AE6209">
      <w:pPr>
        <w:pStyle w:val="ListParagraph"/>
      </w:pPr>
    </w:p>
    <w:p w14:paraId="59A83F5D" w14:textId="34F30D37" w:rsidR="003E1CE0" w:rsidRDefault="003E1CE0" w:rsidP="00AE6209">
      <w:pPr>
        <w:pStyle w:val="ListParagraph"/>
      </w:pPr>
    </w:p>
    <w:p w14:paraId="6B4EC0A2" w14:textId="77777777" w:rsidR="003F107C" w:rsidRDefault="003F107C" w:rsidP="00AE6209">
      <w:pPr>
        <w:pStyle w:val="ListParagraph"/>
      </w:pPr>
    </w:p>
    <w:p w14:paraId="0A2FC95A" w14:textId="77777777" w:rsidR="003E1CE0" w:rsidRDefault="003E1CE0" w:rsidP="00AE6209">
      <w:pPr>
        <w:pStyle w:val="ListParagraph"/>
      </w:pPr>
    </w:p>
    <w:p w14:paraId="3177CC8E" w14:textId="77777777" w:rsidR="0082593D" w:rsidRDefault="0082593D" w:rsidP="00AE6209">
      <w:pPr>
        <w:pStyle w:val="ListParagraph"/>
      </w:pPr>
    </w:p>
    <w:p w14:paraId="04C0C884" w14:textId="77777777" w:rsidR="0082593D" w:rsidRDefault="0082593D" w:rsidP="00AE6209">
      <w:pPr>
        <w:pStyle w:val="ListParagraph"/>
      </w:pPr>
    </w:p>
    <w:p w14:paraId="0C9062E6" w14:textId="77777777" w:rsidR="0082593D" w:rsidRDefault="0082593D" w:rsidP="00AE6209">
      <w:pPr>
        <w:pStyle w:val="ListParagraph"/>
      </w:pPr>
    </w:p>
    <w:p w14:paraId="479A6854" w14:textId="77777777" w:rsidR="00EB1313" w:rsidRPr="0085647A" w:rsidRDefault="007E318A">
      <w:pPr>
        <w:pStyle w:val="Heading1"/>
        <w:rPr>
          <w:sz w:val="32"/>
          <w:szCs w:val="32"/>
        </w:rPr>
      </w:pPr>
      <w:r w:rsidRPr="0085647A">
        <w:rPr>
          <w:sz w:val="32"/>
          <w:szCs w:val="32"/>
        </w:rPr>
        <w:lastRenderedPageBreak/>
        <w:t>Certifications</w:t>
      </w:r>
    </w:p>
    <w:p w14:paraId="7D789338" w14:textId="77777777" w:rsidR="00754F4A" w:rsidRPr="00754F4A" w:rsidRDefault="00754F4A" w:rsidP="00754F4A"/>
    <w:p w14:paraId="34B9666C" w14:textId="0293D490" w:rsidR="004524C4" w:rsidRDefault="004524C4" w:rsidP="009A7CD2">
      <w:pPr>
        <w:pStyle w:val="ListParagraph"/>
        <w:numPr>
          <w:ilvl w:val="0"/>
          <w:numId w:val="10"/>
        </w:numPr>
      </w:pPr>
      <w:r>
        <w:t xml:space="preserve">Certificated with </w:t>
      </w:r>
      <w:r w:rsidR="00CB3308">
        <w:t>overview of building and estimation.</w:t>
      </w:r>
    </w:p>
    <w:p w14:paraId="63D52983" w14:textId="396D1C1F" w:rsidR="00CB3308" w:rsidRDefault="00CB3308" w:rsidP="009A7CD2">
      <w:pPr>
        <w:pStyle w:val="ListParagraph"/>
        <w:numPr>
          <w:ilvl w:val="0"/>
          <w:numId w:val="10"/>
        </w:numPr>
      </w:pPr>
      <w:r>
        <w:t xml:space="preserve">Certified MICE </w:t>
      </w:r>
      <w:r w:rsidR="00127AA6">
        <w:t>E-office and NUD</w:t>
      </w:r>
      <w:r w:rsidR="002977C5">
        <w:t>I.</w:t>
      </w:r>
    </w:p>
    <w:p w14:paraId="29DCB119" w14:textId="4943CB1F" w:rsidR="002977C5" w:rsidRDefault="002977C5" w:rsidP="009A7CD2">
      <w:pPr>
        <w:pStyle w:val="ListParagraph"/>
        <w:numPr>
          <w:ilvl w:val="0"/>
          <w:numId w:val="10"/>
        </w:numPr>
      </w:pPr>
      <w:r>
        <w:t>Certification Of Advance SQL (Great Learning).</w:t>
      </w:r>
    </w:p>
    <w:p w14:paraId="3DB4BE3B" w14:textId="0C512303" w:rsidR="002977C5" w:rsidRPr="009A7CD2" w:rsidRDefault="002977C5" w:rsidP="009A7CD2">
      <w:pPr>
        <w:pStyle w:val="ListParagraph"/>
        <w:numPr>
          <w:ilvl w:val="0"/>
          <w:numId w:val="10"/>
        </w:numPr>
      </w:pPr>
      <w:r>
        <w:t xml:space="preserve">Certification Of Bachelor’s Degree in Civil Engineering. </w:t>
      </w:r>
    </w:p>
    <w:p w14:paraId="0B79F006" w14:textId="77777777" w:rsidR="00EB1313" w:rsidRPr="0085647A" w:rsidRDefault="007E318A">
      <w:pPr>
        <w:pStyle w:val="Heading1"/>
        <w:rPr>
          <w:sz w:val="32"/>
          <w:szCs w:val="32"/>
        </w:rPr>
      </w:pPr>
      <w:r w:rsidRPr="0085647A">
        <w:rPr>
          <w:sz w:val="32"/>
          <w:szCs w:val="32"/>
        </w:rPr>
        <w:t>Volunteer Work</w:t>
      </w:r>
    </w:p>
    <w:p w14:paraId="3C639D65" w14:textId="77777777" w:rsidR="00127AA6" w:rsidRPr="00127AA6" w:rsidRDefault="00127AA6" w:rsidP="00127AA6"/>
    <w:p w14:paraId="48925862" w14:textId="7CDBFD47" w:rsidR="00127AA6" w:rsidRDefault="007E318A" w:rsidP="00127AA6">
      <w:pPr>
        <w:pStyle w:val="ListParagraph"/>
        <w:numPr>
          <w:ilvl w:val="0"/>
          <w:numId w:val="11"/>
        </w:numPr>
      </w:pPr>
      <w:r w:rsidRPr="00127AA6">
        <w:rPr>
          <w:b/>
          <w:bCs/>
        </w:rPr>
        <w:t>A</w:t>
      </w:r>
      <w:r>
        <w:rPr>
          <w:b/>
          <w:bCs/>
        </w:rPr>
        <w:t>BHYUDAYA 2K20 2K22 AND 2K23</w:t>
      </w:r>
      <w:r w:rsidRPr="00127AA6">
        <w:rPr>
          <w:b/>
          <w:bCs/>
        </w:rPr>
        <w:t xml:space="preserve"> </w:t>
      </w:r>
      <w:r>
        <w:t>– Census/Survey Non-Profit</w:t>
      </w:r>
    </w:p>
    <w:p w14:paraId="0D88FA65" w14:textId="4DAEDE48" w:rsidR="00EB1313" w:rsidRDefault="007E318A" w:rsidP="00127AA6">
      <w:pPr>
        <w:pStyle w:val="ListParagraph"/>
      </w:pPr>
      <w:r>
        <w:t>- Participated in community-based census and survey projects.</w:t>
      </w:r>
      <w:r>
        <w:br/>
        <w:t>- Collected, analyzed, and managed data to support various social programs.</w:t>
      </w:r>
    </w:p>
    <w:p w14:paraId="2A21E886" w14:textId="09F072AD" w:rsidR="007E318A" w:rsidRPr="007E318A" w:rsidRDefault="007E318A" w:rsidP="00127AA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Pr="007E318A">
        <w:rPr>
          <w:sz w:val="18"/>
          <w:szCs w:val="18"/>
        </w:rPr>
        <w:t>(THREE YEARS)</w:t>
      </w:r>
    </w:p>
    <w:p w14:paraId="5E87FA7B" w14:textId="48C23702" w:rsidR="00EB1313" w:rsidRPr="0085647A" w:rsidRDefault="00127AA6" w:rsidP="00127AA6">
      <w:pPr>
        <w:pStyle w:val="Heading1"/>
        <w:rPr>
          <w:sz w:val="32"/>
          <w:szCs w:val="32"/>
        </w:rPr>
      </w:pPr>
      <w:r w:rsidRPr="0085647A">
        <w:rPr>
          <w:sz w:val="32"/>
          <w:szCs w:val="32"/>
        </w:rPr>
        <w:t>Hobbies</w:t>
      </w:r>
    </w:p>
    <w:p w14:paraId="2B0435CB" w14:textId="77777777" w:rsidR="00754F4A" w:rsidRPr="00754F4A" w:rsidRDefault="00754F4A" w:rsidP="00754F4A"/>
    <w:p w14:paraId="14A7BF7D" w14:textId="3F28739F" w:rsidR="00754F4A" w:rsidRDefault="00E65F91" w:rsidP="00E65F91">
      <w:pPr>
        <w:pStyle w:val="ListParagraph"/>
        <w:numPr>
          <w:ilvl w:val="0"/>
          <w:numId w:val="11"/>
        </w:numPr>
      </w:pPr>
      <w:r>
        <w:t>Solo Travelling</w:t>
      </w:r>
      <w:r w:rsidR="003206D2">
        <w:t xml:space="preserve"> </w:t>
      </w:r>
      <w:r w:rsidR="009524F1">
        <w:t>with</w:t>
      </w:r>
      <w:r w:rsidR="003206D2">
        <w:t xml:space="preserve"> Zero Money</w:t>
      </w:r>
      <w:r w:rsidR="009524F1">
        <w:t>.</w:t>
      </w:r>
    </w:p>
    <w:p w14:paraId="575E521F" w14:textId="4FE9AE6D" w:rsidR="00E65F91" w:rsidRDefault="00E65F91" w:rsidP="00E65F91">
      <w:pPr>
        <w:pStyle w:val="ListParagraph"/>
        <w:numPr>
          <w:ilvl w:val="0"/>
          <w:numId w:val="11"/>
        </w:numPr>
      </w:pPr>
      <w:r>
        <w:t>Content Creating</w:t>
      </w:r>
      <w:r w:rsidR="009524F1">
        <w:t xml:space="preserve"> (YouTube, Instagram and Social Media Platforms)</w:t>
      </w:r>
    </w:p>
    <w:p w14:paraId="24A88177" w14:textId="7FB20C9B" w:rsidR="00E65F91" w:rsidRDefault="00E65F91" w:rsidP="00127AA6">
      <w:pPr>
        <w:pStyle w:val="ListParagraph"/>
        <w:numPr>
          <w:ilvl w:val="0"/>
          <w:numId w:val="11"/>
        </w:numPr>
      </w:pPr>
      <w:r>
        <w:t>Videography</w:t>
      </w:r>
    </w:p>
    <w:p w14:paraId="621D0E53" w14:textId="20487480" w:rsidR="00E65F91" w:rsidRDefault="00E65F91" w:rsidP="00E65F91">
      <w:pPr>
        <w:pStyle w:val="ListParagraph"/>
        <w:numPr>
          <w:ilvl w:val="0"/>
          <w:numId w:val="11"/>
        </w:numPr>
      </w:pPr>
      <w:r>
        <w:t>Photography</w:t>
      </w:r>
      <w:r w:rsidR="009524F1">
        <w:t xml:space="preserve"> </w:t>
      </w:r>
      <w:r w:rsidR="00E602BE">
        <w:t>(Wildlife, Candid, Pre-Wedding)</w:t>
      </w:r>
    </w:p>
    <w:p w14:paraId="168268BF" w14:textId="19E5727E" w:rsidR="00E65F91" w:rsidRDefault="00E65F91" w:rsidP="008F6C15">
      <w:pPr>
        <w:pStyle w:val="ListParagraph"/>
        <w:numPr>
          <w:ilvl w:val="0"/>
          <w:numId w:val="11"/>
        </w:numPr>
      </w:pPr>
      <w:r>
        <w:t>Blogging</w:t>
      </w:r>
      <w:r w:rsidR="00941E89">
        <w:t xml:space="preserve"> (Script Writing</w:t>
      </w:r>
      <w:r w:rsidR="00E602BE">
        <w:t xml:space="preserve"> and Books Writing</w:t>
      </w:r>
      <w:r w:rsidR="00941E89">
        <w:t>)</w:t>
      </w:r>
    </w:p>
    <w:p w14:paraId="1F14C014" w14:textId="409DA039" w:rsidR="002977C5" w:rsidRDefault="00016011" w:rsidP="002977C5">
      <w:pPr>
        <w:pStyle w:val="ListParagraph"/>
        <w:numPr>
          <w:ilvl w:val="0"/>
          <w:numId w:val="11"/>
        </w:numPr>
      </w:pPr>
      <w:r>
        <w:t>Singing</w:t>
      </w:r>
      <w:r w:rsidR="008F6C15">
        <w:t xml:space="preserve"> (Vocals, Music Arrangements, Cover Songs)</w:t>
      </w:r>
    </w:p>
    <w:p w14:paraId="0BCCA081" w14:textId="77777777" w:rsidR="008F6C15" w:rsidRDefault="008F6C15" w:rsidP="008F6C15"/>
    <w:p w14:paraId="1638D84B" w14:textId="77777777" w:rsidR="003E1CE0" w:rsidRDefault="003E1CE0" w:rsidP="008F6C15"/>
    <w:p w14:paraId="01969B75" w14:textId="77777777" w:rsidR="003E1CE0" w:rsidRDefault="003E1CE0" w:rsidP="008F6C15"/>
    <w:p w14:paraId="7C399415" w14:textId="77777777" w:rsidR="008F6C15" w:rsidRDefault="008F6C15" w:rsidP="008F6C15"/>
    <w:p w14:paraId="7C881658" w14:textId="7A187ED9" w:rsidR="008F6C15" w:rsidRDefault="003E1CE0" w:rsidP="008F6C15">
      <w:r>
        <w:t xml:space="preserve">                </w:t>
      </w:r>
      <w:r w:rsidR="006A2584">
        <w:t>I assured that above</w:t>
      </w:r>
      <w:r w:rsidR="006702C4">
        <w:t xml:space="preserve"> set</w:t>
      </w:r>
      <w:r w:rsidR="006A2584">
        <w:t xml:space="preserve"> factors are</w:t>
      </w:r>
      <w:r w:rsidR="006702C4">
        <w:t xml:space="preserve"> true of my knowledge</w:t>
      </w:r>
      <w:r w:rsidR="006A2584">
        <w:t xml:space="preserve"> </w:t>
      </w:r>
      <w:r w:rsidR="0082731A">
        <w:t xml:space="preserve">and I assured that I will render the best of my service </w:t>
      </w:r>
      <w:r w:rsidR="005A6252">
        <w:t>to the organization.</w:t>
      </w:r>
    </w:p>
    <w:p w14:paraId="00B6F52F" w14:textId="77777777" w:rsidR="008F6C15" w:rsidRPr="00127AA6" w:rsidRDefault="008F6C15" w:rsidP="008F6C15"/>
    <w:sectPr w:rsidR="008F6C15" w:rsidRPr="00127AA6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A0E72"/>
    <w:multiLevelType w:val="multilevel"/>
    <w:tmpl w:val="C64249D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629514F"/>
    <w:multiLevelType w:val="multilevel"/>
    <w:tmpl w:val="193449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D521843"/>
    <w:multiLevelType w:val="hybridMultilevel"/>
    <w:tmpl w:val="C5608FAE"/>
    <w:lvl w:ilvl="0" w:tplc="34A024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33C8A"/>
    <w:multiLevelType w:val="multilevel"/>
    <w:tmpl w:val="6B4467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3D6538D"/>
    <w:multiLevelType w:val="hybridMultilevel"/>
    <w:tmpl w:val="42FE8AE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89C7535"/>
    <w:multiLevelType w:val="hybridMultilevel"/>
    <w:tmpl w:val="F9A4D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41EF5"/>
    <w:multiLevelType w:val="hybridMultilevel"/>
    <w:tmpl w:val="CAEC6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93465"/>
    <w:multiLevelType w:val="hybridMultilevel"/>
    <w:tmpl w:val="8F8C8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E182B"/>
    <w:multiLevelType w:val="multilevel"/>
    <w:tmpl w:val="9D3ED5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3BC6B33"/>
    <w:multiLevelType w:val="hybridMultilevel"/>
    <w:tmpl w:val="D9504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16263"/>
    <w:multiLevelType w:val="multilevel"/>
    <w:tmpl w:val="518AAF5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6B19701D"/>
    <w:multiLevelType w:val="hybridMultilevel"/>
    <w:tmpl w:val="8DA0D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45192"/>
    <w:multiLevelType w:val="multilevel"/>
    <w:tmpl w:val="0D5851B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793C3C4A"/>
    <w:multiLevelType w:val="hybridMultilevel"/>
    <w:tmpl w:val="2F844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253B5C"/>
    <w:multiLevelType w:val="hybridMultilevel"/>
    <w:tmpl w:val="0A722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484532"/>
    <w:multiLevelType w:val="multilevel"/>
    <w:tmpl w:val="8D86D0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15"/>
  </w:num>
  <w:num w:numId="5">
    <w:abstractNumId w:val="10"/>
  </w:num>
  <w:num w:numId="6">
    <w:abstractNumId w:val="3"/>
  </w:num>
  <w:num w:numId="7">
    <w:abstractNumId w:val="1"/>
  </w:num>
  <w:num w:numId="8">
    <w:abstractNumId w:val="2"/>
  </w:num>
  <w:num w:numId="9">
    <w:abstractNumId w:val="6"/>
  </w:num>
  <w:num w:numId="10">
    <w:abstractNumId w:val="5"/>
  </w:num>
  <w:num w:numId="11">
    <w:abstractNumId w:val="7"/>
  </w:num>
  <w:num w:numId="12">
    <w:abstractNumId w:val="4"/>
  </w:num>
  <w:num w:numId="13">
    <w:abstractNumId w:val="14"/>
  </w:num>
  <w:num w:numId="14">
    <w:abstractNumId w:val="11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13"/>
    <w:rsid w:val="00001E43"/>
    <w:rsid w:val="00016011"/>
    <w:rsid w:val="00123AE6"/>
    <w:rsid w:val="00127AA6"/>
    <w:rsid w:val="001F0267"/>
    <w:rsid w:val="002977C5"/>
    <w:rsid w:val="003206D2"/>
    <w:rsid w:val="003D7268"/>
    <w:rsid w:val="003E1CE0"/>
    <w:rsid w:val="003F107C"/>
    <w:rsid w:val="00406437"/>
    <w:rsid w:val="00450A39"/>
    <w:rsid w:val="004524C4"/>
    <w:rsid w:val="00457A9D"/>
    <w:rsid w:val="00472311"/>
    <w:rsid w:val="005651AC"/>
    <w:rsid w:val="005A6252"/>
    <w:rsid w:val="005B00CC"/>
    <w:rsid w:val="006702C4"/>
    <w:rsid w:val="00693052"/>
    <w:rsid w:val="006A2584"/>
    <w:rsid w:val="006D3168"/>
    <w:rsid w:val="00754F4A"/>
    <w:rsid w:val="007C440A"/>
    <w:rsid w:val="007C5AD6"/>
    <w:rsid w:val="007E318A"/>
    <w:rsid w:val="008109C6"/>
    <w:rsid w:val="0082593D"/>
    <w:rsid w:val="0082731A"/>
    <w:rsid w:val="0084545F"/>
    <w:rsid w:val="00855BB7"/>
    <w:rsid w:val="0085647A"/>
    <w:rsid w:val="008F6C15"/>
    <w:rsid w:val="00941E89"/>
    <w:rsid w:val="009524F1"/>
    <w:rsid w:val="00986231"/>
    <w:rsid w:val="00986486"/>
    <w:rsid w:val="009A0858"/>
    <w:rsid w:val="009A7CD2"/>
    <w:rsid w:val="009E45A9"/>
    <w:rsid w:val="00A212F7"/>
    <w:rsid w:val="00A4672A"/>
    <w:rsid w:val="00A7418F"/>
    <w:rsid w:val="00A76199"/>
    <w:rsid w:val="00AB6F39"/>
    <w:rsid w:val="00AD5D05"/>
    <w:rsid w:val="00AE6209"/>
    <w:rsid w:val="00AF20C0"/>
    <w:rsid w:val="00B552DC"/>
    <w:rsid w:val="00C633E7"/>
    <w:rsid w:val="00CB3308"/>
    <w:rsid w:val="00D255DB"/>
    <w:rsid w:val="00E25432"/>
    <w:rsid w:val="00E276A9"/>
    <w:rsid w:val="00E602BE"/>
    <w:rsid w:val="00E63A6D"/>
    <w:rsid w:val="00E65F91"/>
    <w:rsid w:val="00EB1313"/>
    <w:rsid w:val="00F35CD6"/>
    <w:rsid w:val="00F4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D6CD"/>
  <w15:docId w15:val="{6D8CE00B-4282-4017-9942-A3B2497C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618BF"/>
  </w:style>
  <w:style w:type="character" w:customStyle="1" w:styleId="FooterChar">
    <w:name w:val="Footer Char"/>
    <w:basedOn w:val="DefaultParagraphFont"/>
    <w:link w:val="Footer"/>
    <w:uiPriority w:val="99"/>
    <w:qFormat/>
    <w:rsid w:val="00E618BF"/>
  </w:style>
  <w:style w:type="character" w:customStyle="1" w:styleId="Heading1Char">
    <w:name w:val="Heading 1 Char"/>
    <w:basedOn w:val="DefaultParagraphFont"/>
    <w:link w:val="Heading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AA1D8D"/>
  </w:style>
  <w:style w:type="character" w:customStyle="1" w:styleId="BodyText2Char">
    <w:name w:val="Body Text 2 Char"/>
    <w:basedOn w:val="DefaultParagraphFont"/>
    <w:link w:val="BodyText2"/>
    <w:uiPriority w:val="99"/>
    <w:qFormat/>
    <w:rsid w:val="00AA1D8D"/>
  </w:style>
  <w:style w:type="character" w:customStyle="1" w:styleId="BodyText3Char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FC693F"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276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6A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55BB7"/>
    <w:pPr>
      <w:suppressAutoHyphens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uanji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RAJANNA G</cp:lastModifiedBy>
  <cp:revision>2</cp:revision>
  <dcterms:created xsi:type="dcterms:W3CDTF">2024-12-20T09:42:00Z</dcterms:created>
  <dcterms:modified xsi:type="dcterms:W3CDTF">2024-12-20T09:42:00Z</dcterms:modified>
  <dc:language>en-IN</dc:language>
</cp:coreProperties>
</file>